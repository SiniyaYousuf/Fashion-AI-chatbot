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DC442" w14:textId="77777777" w:rsidR="00204EE3" w:rsidRDefault="00000000" w:rsidP="00D53B58">
      <w:pPr>
        <w:pStyle w:val="Heading1"/>
        <w:jc w:val="center"/>
        <w:rPr>
          <w:color w:val="auto"/>
          <w:sz w:val="32"/>
          <w:szCs w:val="32"/>
          <w:u w:val="single"/>
        </w:rPr>
      </w:pPr>
      <w:r w:rsidRPr="00D53B58">
        <w:rPr>
          <w:color w:val="auto"/>
          <w:sz w:val="32"/>
          <w:szCs w:val="32"/>
          <w:u w:val="single"/>
        </w:rPr>
        <w:t>Fashion AI Chatbot – Project Report</w:t>
      </w:r>
    </w:p>
    <w:p w14:paraId="1152030F" w14:textId="77777777" w:rsidR="00D53B58" w:rsidRPr="00D53B58" w:rsidRDefault="00D53B58" w:rsidP="00D53B58"/>
    <w:p w14:paraId="54D345CE" w14:textId="373F1C50" w:rsidR="00D53B58" w:rsidRPr="00D53B58" w:rsidRDefault="00000000" w:rsidP="00D53B58">
      <w:pPr>
        <w:pStyle w:val="Heading2"/>
        <w:rPr>
          <w:color w:val="auto"/>
          <w:sz w:val="28"/>
          <w:szCs w:val="28"/>
          <w:u w:val="single"/>
        </w:rPr>
      </w:pPr>
      <w:r w:rsidRPr="00D53B58">
        <w:rPr>
          <w:color w:val="auto"/>
          <w:sz w:val="28"/>
          <w:szCs w:val="28"/>
          <w:u w:val="single"/>
        </w:rPr>
        <w:t>1. Introduction</w:t>
      </w:r>
    </w:p>
    <w:p w14:paraId="7C6AB98F" w14:textId="77777777" w:rsidR="00D53B58" w:rsidRDefault="00000000">
      <w:r>
        <w:t xml:space="preserve">This project builds an AI-powered fashion search system using LangChain to enable intelligent, natural language-based product discovery. By leveraging Retrieval-Augmented Generation (RAG), vector search, and LLM-based query processing, the system searches through a vast collection of fashion product descriptions and recommends the most relevant choices. </w:t>
      </w:r>
    </w:p>
    <w:p w14:paraId="296F7489" w14:textId="0B2DF05C" w:rsidR="00204EE3" w:rsidRDefault="00000000">
      <w:r>
        <w:t>The Myntra dataset from Kaggle serves as the primary data source.</w:t>
      </w:r>
    </w:p>
    <w:p w14:paraId="33D6793F" w14:textId="77777777" w:rsidR="00204EE3" w:rsidRPr="00D53B58" w:rsidRDefault="00000000">
      <w:pPr>
        <w:pStyle w:val="Heading2"/>
        <w:rPr>
          <w:color w:val="auto"/>
          <w:sz w:val="28"/>
          <w:szCs w:val="28"/>
          <w:u w:val="single"/>
        </w:rPr>
      </w:pPr>
      <w:r w:rsidRPr="00D53B58">
        <w:rPr>
          <w:color w:val="auto"/>
          <w:sz w:val="28"/>
          <w:szCs w:val="28"/>
          <w:u w:val="single"/>
        </w:rPr>
        <w:t>2. System Design</w:t>
      </w:r>
    </w:p>
    <w:p w14:paraId="45F638AF" w14:textId="0A89B2AE" w:rsidR="00204EE3" w:rsidRDefault="00000000">
      <w:r>
        <w:t>The system consists of multiple layers that work together to provide intelligent fashion search capabilities:</w:t>
      </w:r>
      <w:r>
        <w:br/>
        <w:t>• Data Collection &amp; Preprocessing</w:t>
      </w:r>
      <w:r>
        <w:br/>
        <w:t>• Text Embedding &amp; Vectorization (LangChain + FAISS)</w:t>
      </w:r>
      <w:r>
        <w:br/>
        <w:t>• Retrieval-Augmented Generation (RAG) for Fashion Search</w:t>
      </w:r>
      <w:r>
        <w:br/>
        <w:t>• LLM-based Query Processing with LangChain</w:t>
      </w:r>
      <w:r>
        <w:br/>
        <w:t>• Conversational Agent for Interactive Search</w:t>
      </w:r>
    </w:p>
    <w:p w14:paraId="462BC478" w14:textId="77777777" w:rsidR="00D53B58" w:rsidRPr="00D53B58" w:rsidRDefault="00000000" w:rsidP="00D53B58">
      <w:pPr>
        <w:pStyle w:val="Heading2"/>
        <w:rPr>
          <w:color w:val="auto"/>
          <w:sz w:val="28"/>
          <w:szCs w:val="28"/>
          <w:u w:val="single"/>
        </w:rPr>
      </w:pPr>
      <w:r w:rsidRPr="00D53B58">
        <w:rPr>
          <w:color w:val="auto"/>
          <w:sz w:val="28"/>
          <w:szCs w:val="28"/>
          <w:u w:val="single"/>
        </w:rPr>
        <w:t>3. Implementation</w:t>
      </w:r>
    </w:p>
    <w:p w14:paraId="41240631" w14:textId="34325378" w:rsidR="00204EE3" w:rsidRPr="00D53B58" w:rsidRDefault="00000000" w:rsidP="00D53B58">
      <w:pPr>
        <w:pStyle w:val="Heading2"/>
        <w:numPr>
          <w:ilvl w:val="0"/>
          <w:numId w:val="12"/>
        </w:numPr>
        <w:rPr>
          <w:color w:val="auto"/>
          <w:sz w:val="24"/>
          <w:szCs w:val="24"/>
          <w:u w:val="single"/>
        </w:rPr>
      </w:pPr>
      <w:r w:rsidRPr="00D53B58">
        <w:rPr>
          <w:color w:val="auto"/>
          <w:sz w:val="24"/>
          <w:szCs w:val="24"/>
        </w:rPr>
        <w:t>Data Collection &amp; Preprocessing</w:t>
      </w:r>
    </w:p>
    <w:p w14:paraId="1E0E572D" w14:textId="75E65AA0" w:rsidR="00204EE3" w:rsidRDefault="00000000" w:rsidP="00D53B58">
      <w:pPr>
        <w:pStyle w:val="ListParagraph"/>
        <w:numPr>
          <w:ilvl w:val="1"/>
          <w:numId w:val="14"/>
        </w:numPr>
      </w:pPr>
      <w:r>
        <w:t>Load the Myntra dataset (CSV format) using Pandas.</w:t>
      </w:r>
    </w:p>
    <w:p w14:paraId="273316DE" w14:textId="66636042" w:rsidR="00204EE3" w:rsidRDefault="00000000" w:rsidP="00D53B58">
      <w:pPr>
        <w:pStyle w:val="ListParagraph"/>
        <w:numPr>
          <w:ilvl w:val="1"/>
          <w:numId w:val="14"/>
        </w:numPr>
      </w:pPr>
      <w:r>
        <w:t>Clean missing values and normalize text fields (</w:t>
      </w:r>
      <w:r w:rsidR="00D53B58">
        <w:t>prod id. price, name</w:t>
      </w:r>
      <w:r>
        <w:t>, descriptions</w:t>
      </w:r>
      <w:r w:rsidR="00D53B58">
        <w:t>)</w:t>
      </w:r>
    </w:p>
    <w:p w14:paraId="3025463F" w14:textId="77777777" w:rsidR="00D53B58" w:rsidRDefault="00D53B58" w:rsidP="00D53B58">
      <w:pPr>
        <w:pStyle w:val="ListParagraph"/>
        <w:ind w:left="1440"/>
      </w:pPr>
    </w:p>
    <w:p w14:paraId="6E00FAFE" w14:textId="64FE5FE1" w:rsidR="00204EE3" w:rsidRPr="00D53B58" w:rsidRDefault="00000000" w:rsidP="00D53B58">
      <w:pPr>
        <w:pStyle w:val="Heading2"/>
        <w:numPr>
          <w:ilvl w:val="0"/>
          <w:numId w:val="12"/>
        </w:numPr>
        <w:rPr>
          <w:color w:val="auto"/>
          <w:sz w:val="24"/>
          <w:szCs w:val="24"/>
        </w:rPr>
      </w:pPr>
      <w:r w:rsidRPr="00D53B58">
        <w:rPr>
          <w:color w:val="auto"/>
          <w:sz w:val="24"/>
          <w:szCs w:val="24"/>
        </w:rPr>
        <w:t>Text Embedding &amp; Vectorization</w:t>
      </w:r>
    </w:p>
    <w:p w14:paraId="36A9D2E4" w14:textId="6BEE6CF0" w:rsidR="00204EE3" w:rsidRDefault="00000000" w:rsidP="00D53B58">
      <w:pPr>
        <w:pStyle w:val="ListParagraph"/>
        <w:numPr>
          <w:ilvl w:val="1"/>
          <w:numId w:val="14"/>
        </w:numPr>
      </w:pPr>
      <w:r>
        <w:t>Convert product descriptions into embeddings using OpenAIEmbeddings.</w:t>
      </w:r>
    </w:p>
    <w:p w14:paraId="2C0C4EF8" w14:textId="34D614F8" w:rsidR="00204EE3" w:rsidRDefault="00000000" w:rsidP="00D53B58">
      <w:pPr>
        <w:pStyle w:val="ListParagraph"/>
        <w:numPr>
          <w:ilvl w:val="1"/>
          <w:numId w:val="14"/>
        </w:numPr>
      </w:pPr>
      <w:r>
        <w:t xml:space="preserve"> Store embeddings in FAISS for fast retrieval.</w:t>
      </w:r>
    </w:p>
    <w:p w14:paraId="60D411DA" w14:textId="77777777" w:rsidR="00D53B58" w:rsidRDefault="00D53B58" w:rsidP="00D53B58">
      <w:pPr>
        <w:pStyle w:val="ListParagraph"/>
        <w:ind w:left="1440"/>
      </w:pPr>
    </w:p>
    <w:p w14:paraId="6F3E4746" w14:textId="6286FDF6" w:rsidR="00204EE3" w:rsidRPr="00D53B58" w:rsidRDefault="00000000" w:rsidP="00D53B58">
      <w:pPr>
        <w:pStyle w:val="ListParagraph"/>
        <w:numPr>
          <w:ilvl w:val="0"/>
          <w:numId w:val="12"/>
        </w:numPr>
        <w:rPr>
          <w:b/>
          <w:bCs/>
        </w:rPr>
      </w:pPr>
      <w:r w:rsidRPr="00D53B58">
        <w:rPr>
          <w:rFonts w:asciiTheme="majorHAnsi" w:eastAsiaTheme="majorEastAsia" w:hAnsiTheme="majorHAnsi" w:cstheme="majorBidi"/>
          <w:b/>
          <w:bCs/>
          <w:sz w:val="24"/>
          <w:szCs w:val="24"/>
        </w:rPr>
        <w:t>Retrieval-Augmented Generation (RAG</w:t>
      </w:r>
      <w:r w:rsidRPr="00D53B58">
        <w:rPr>
          <w:b/>
          <w:bCs/>
        </w:rPr>
        <w:t>)</w:t>
      </w:r>
    </w:p>
    <w:p w14:paraId="434137B3" w14:textId="6CBEE785" w:rsidR="00204EE3" w:rsidRDefault="00000000" w:rsidP="00D53B58">
      <w:pPr>
        <w:pStyle w:val="ListParagraph"/>
        <w:numPr>
          <w:ilvl w:val="1"/>
          <w:numId w:val="14"/>
        </w:numPr>
      </w:pPr>
      <w:r>
        <w:t xml:space="preserve"> Implement semantic search using LangChain’s VectorStoreRetriever.</w:t>
      </w:r>
    </w:p>
    <w:p w14:paraId="38029DD4" w14:textId="72C4C98E" w:rsidR="00204EE3" w:rsidRDefault="00000000" w:rsidP="00D53B58">
      <w:pPr>
        <w:pStyle w:val="ListParagraph"/>
        <w:numPr>
          <w:ilvl w:val="1"/>
          <w:numId w:val="14"/>
        </w:numPr>
      </w:pPr>
      <w:r>
        <w:t xml:space="preserve"> Retrieve similar product descriptions based on user queries.</w:t>
      </w:r>
    </w:p>
    <w:p w14:paraId="538D5571" w14:textId="77777777" w:rsidR="00D53B58" w:rsidRDefault="00D53B58" w:rsidP="00D53B58">
      <w:pPr>
        <w:pStyle w:val="ListParagraph"/>
        <w:ind w:left="1440"/>
      </w:pPr>
    </w:p>
    <w:p w14:paraId="576D92A6" w14:textId="147D3FB0" w:rsidR="00204EE3" w:rsidRPr="00D53B58" w:rsidRDefault="00000000" w:rsidP="00D53B58">
      <w:pPr>
        <w:pStyle w:val="ListParagraph"/>
        <w:numPr>
          <w:ilvl w:val="0"/>
          <w:numId w:val="12"/>
        </w:numPr>
        <w:rPr>
          <w:b/>
          <w:bCs/>
        </w:rPr>
      </w:pPr>
      <w:r w:rsidRPr="00D53B58">
        <w:rPr>
          <w:b/>
          <w:bCs/>
        </w:rPr>
        <w:t>LLM-based Query Processing</w:t>
      </w:r>
    </w:p>
    <w:p w14:paraId="219FD2D5" w14:textId="2037653F" w:rsidR="00204EE3" w:rsidRDefault="00000000" w:rsidP="00D53B58">
      <w:pPr>
        <w:pStyle w:val="ListParagraph"/>
        <w:numPr>
          <w:ilvl w:val="1"/>
          <w:numId w:val="14"/>
        </w:numPr>
      </w:pPr>
      <w:r>
        <w:t xml:space="preserve"> Use LangChain’s LLMChain to refine and interpret user queries.</w:t>
      </w:r>
    </w:p>
    <w:p w14:paraId="0B67F7C5" w14:textId="49396F30" w:rsidR="00204EE3" w:rsidRDefault="00000000" w:rsidP="00D53B58">
      <w:pPr>
        <w:pStyle w:val="ListParagraph"/>
        <w:numPr>
          <w:ilvl w:val="1"/>
          <w:numId w:val="14"/>
        </w:numPr>
      </w:pPr>
      <w:r>
        <w:t>Convert user-friendly queries into structured search parameters.</w:t>
      </w:r>
    </w:p>
    <w:p w14:paraId="695E0A00" w14:textId="77777777" w:rsidR="00D53B58" w:rsidRDefault="00D53B58" w:rsidP="00D53B58">
      <w:pPr>
        <w:pStyle w:val="ListParagraph"/>
        <w:ind w:left="840"/>
      </w:pPr>
    </w:p>
    <w:p w14:paraId="2E98F17F" w14:textId="073A79C4" w:rsidR="00204EE3" w:rsidRPr="00FF51DF" w:rsidRDefault="00000000" w:rsidP="00D53B58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0FF51DF">
        <w:rPr>
          <w:rFonts w:asciiTheme="majorHAnsi" w:eastAsiaTheme="majorEastAsia" w:hAnsiTheme="majorHAnsi" w:cstheme="majorBidi"/>
          <w:b/>
          <w:bCs/>
          <w:sz w:val="24"/>
          <w:szCs w:val="24"/>
        </w:rPr>
        <w:lastRenderedPageBreak/>
        <w:t>Conversational AI Agent</w:t>
      </w:r>
    </w:p>
    <w:p w14:paraId="3C756011" w14:textId="52153343" w:rsidR="00204EE3" w:rsidRDefault="00000000" w:rsidP="00D53B58">
      <w:pPr>
        <w:pStyle w:val="ListParagraph"/>
        <w:numPr>
          <w:ilvl w:val="1"/>
          <w:numId w:val="14"/>
        </w:numPr>
      </w:pPr>
      <w:r>
        <w:t>Integrate LangChain’s ConversationalRetrievalChain to allow follow-up queries.</w:t>
      </w:r>
    </w:p>
    <w:p w14:paraId="7DF33839" w14:textId="7CEAA801" w:rsidR="00204EE3" w:rsidRDefault="00000000" w:rsidP="00D53B58">
      <w:pPr>
        <w:pStyle w:val="ListParagraph"/>
        <w:numPr>
          <w:ilvl w:val="1"/>
          <w:numId w:val="14"/>
        </w:numPr>
      </w:pPr>
      <w:r>
        <w:t>Maintain context: Users can refine searches dynamically.</w:t>
      </w:r>
    </w:p>
    <w:p w14:paraId="09B42661" w14:textId="77777777" w:rsidR="00D53B58" w:rsidRDefault="00D53B58" w:rsidP="00FF51DF">
      <w:pPr>
        <w:pStyle w:val="ListParagraph"/>
        <w:ind w:left="1440"/>
      </w:pPr>
    </w:p>
    <w:p w14:paraId="76C0F0EB" w14:textId="77777777" w:rsidR="00204EE3" w:rsidRDefault="00000000">
      <w:pPr>
        <w:pStyle w:val="Heading2"/>
        <w:rPr>
          <w:color w:val="auto"/>
          <w:u w:val="single"/>
        </w:rPr>
      </w:pPr>
      <w:r w:rsidRPr="00D53B58">
        <w:rPr>
          <w:color w:val="auto"/>
          <w:u w:val="single"/>
        </w:rPr>
        <w:t>4. System Flowchart</w:t>
      </w:r>
    </w:p>
    <w:p w14:paraId="77A5BDF3" w14:textId="77777777" w:rsidR="00D53B58" w:rsidRPr="00D53B58" w:rsidRDefault="00D53B58" w:rsidP="00D53B58"/>
    <w:p w14:paraId="62E75E48" w14:textId="77777777" w:rsidR="00204EE3" w:rsidRDefault="00000000">
      <w:r>
        <w:t>The following diagram represents the overall system architecture:</w:t>
      </w:r>
    </w:p>
    <w:p w14:paraId="4A6C7780" w14:textId="18794A6F" w:rsidR="00FF5E4B" w:rsidRDefault="00FF5E4B"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9C514D3" wp14:editId="62BCC6D1">
                <wp:simplePos x="0" y="0"/>
                <wp:positionH relativeFrom="column">
                  <wp:posOffset>-240030</wp:posOffset>
                </wp:positionH>
                <wp:positionV relativeFrom="paragraph">
                  <wp:posOffset>273685</wp:posOffset>
                </wp:positionV>
                <wp:extent cx="1600200" cy="739140"/>
                <wp:effectExtent l="57150" t="19050" r="57150" b="99060"/>
                <wp:wrapNone/>
                <wp:docPr id="71051386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030FF" w14:textId="3494D61B" w:rsidR="00FF5E4B" w:rsidRPr="00FF5E4B" w:rsidRDefault="00FF5E4B" w:rsidP="00FF5E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5E4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Query (Input)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C514D3" id="Oval 5" o:spid="_x0000_s1026" style="position:absolute;margin-left:-18.9pt;margin-top:21.55pt;width:126pt;height:58.2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3C030FF" w14:textId="3494D61B" w:rsidR="00FF5E4B" w:rsidRPr="00FF5E4B" w:rsidRDefault="00FF5E4B" w:rsidP="00FF5E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5E4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Query (Input)</w:t>
                      </w:r>
                    </w:p>
                  </w:txbxContent>
                </v:textbox>
              </v:oval>
            </w:pict>
          </mc:Fallback>
        </mc:AlternateContent>
      </w:r>
    </w:p>
    <w:p w14:paraId="5A1FD1D7" w14:textId="228A62ED" w:rsidR="00FF5E4B" w:rsidRDefault="00FF51D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D27F37" wp14:editId="3F632A85">
                <wp:simplePos x="0" y="0"/>
                <wp:positionH relativeFrom="column">
                  <wp:posOffset>3802380</wp:posOffset>
                </wp:positionH>
                <wp:positionV relativeFrom="paragraph">
                  <wp:posOffset>179070</wp:posOffset>
                </wp:positionV>
                <wp:extent cx="1596390" cy="377190"/>
                <wp:effectExtent l="57150" t="19050" r="80010" b="99060"/>
                <wp:wrapNone/>
                <wp:docPr id="301292499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37719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A04F2" w14:textId="1192205D" w:rsidR="00FF5E4B" w:rsidRPr="00FF51DF" w:rsidRDefault="00FF5E4B" w:rsidP="00FF5E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51D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LLM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CD27F37" id="Rectangle: Rounded Corners 7" o:spid="_x0000_s1027" style="position:absolute;margin-left:299.4pt;margin-top:14.1pt;width:125.7pt;height:29.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9CA04F2" w14:textId="1192205D" w:rsidR="00FF5E4B" w:rsidRPr="00FF51DF" w:rsidRDefault="00FF5E4B" w:rsidP="00FF5E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51D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LLM Processing</w:t>
                      </w:r>
                    </w:p>
                  </w:txbxContent>
                </v:textbox>
              </v:roundrect>
            </w:pict>
          </mc:Fallback>
        </mc:AlternateContent>
      </w:r>
      <w:r w:rsidR="00FF5E4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6A5A083" wp14:editId="722152BE">
                <wp:simplePos x="0" y="0"/>
                <wp:positionH relativeFrom="column">
                  <wp:posOffset>1664970</wp:posOffset>
                </wp:positionH>
                <wp:positionV relativeFrom="paragraph">
                  <wp:posOffset>140970</wp:posOffset>
                </wp:positionV>
                <wp:extent cx="1596390" cy="582930"/>
                <wp:effectExtent l="57150" t="19050" r="80010" b="102870"/>
                <wp:wrapNone/>
                <wp:docPr id="194426347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5829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5DB0C" w14:textId="7F2B0FFB" w:rsidR="00FF5E4B" w:rsidRPr="00FF51DF" w:rsidRDefault="00FF5E4B" w:rsidP="00FF5E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51D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Vector Search (FAISS)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A5A083" id="Rectangle: Rounded Corners 6" o:spid="_x0000_s1028" style="position:absolute;margin-left:131.1pt;margin-top:11.1pt;width:125.7pt;height:45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D45DB0C" w14:textId="7F2B0FFB" w:rsidR="00FF5E4B" w:rsidRPr="00FF51DF" w:rsidRDefault="00FF5E4B" w:rsidP="00FF5E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51D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Vector Search (FAISS)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118D42F" w14:textId="2FECB703" w:rsidR="00204EE3" w:rsidRDefault="00FF51D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35AF0E" wp14:editId="72D5FB7E">
                <wp:simplePos x="0" y="0"/>
                <wp:positionH relativeFrom="column">
                  <wp:posOffset>4602480</wp:posOffset>
                </wp:positionH>
                <wp:positionV relativeFrom="paragraph">
                  <wp:posOffset>248285</wp:posOffset>
                </wp:positionV>
                <wp:extent cx="7620" cy="541020"/>
                <wp:effectExtent l="57150" t="19050" r="87630" b="87630"/>
                <wp:wrapNone/>
                <wp:docPr id="32446877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6169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62.4pt;margin-top:19.55pt;width:.6pt;height:42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F5E4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8310A3" wp14:editId="11A16DE2">
                <wp:simplePos x="0" y="0"/>
                <wp:positionH relativeFrom="column">
                  <wp:posOffset>3284220</wp:posOffset>
                </wp:positionH>
                <wp:positionV relativeFrom="paragraph">
                  <wp:posOffset>42545</wp:posOffset>
                </wp:positionV>
                <wp:extent cx="525780" cy="0"/>
                <wp:effectExtent l="38100" t="76200" r="26670" b="133350"/>
                <wp:wrapNone/>
                <wp:docPr id="45544086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3584A" id="Straight Arrow Connector 10" o:spid="_x0000_s1026" type="#_x0000_t32" style="position:absolute;margin-left:258.6pt;margin-top:3.35pt;width:41.4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F5E4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505DD4" wp14:editId="3C31C88C">
                <wp:simplePos x="0" y="0"/>
                <wp:positionH relativeFrom="column">
                  <wp:posOffset>1379220</wp:posOffset>
                </wp:positionH>
                <wp:positionV relativeFrom="paragraph">
                  <wp:posOffset>19685</wp:posOffset>
                </wp:positionV>
                <wp:extent cx="312420" cy="0"/>
                <wp:effectExtent l="38100" t="76200" r="30480" b="133350"/>
                <wp:wrapNone/>
                <wp:docPr id="47399975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7CD10" id="Straight Arrow Connector 9" o:spid="_x0000_s1026" type="#_x0000_t32" style="position:absolute;margin-left:108.6pt;margin-top:1.55pt;width:24.6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CFE44AC" w14:textId="3201E787" w:rsidR="00FF5E4B" w:rsidRDefault="00FF5E4B"/>
    <w:p w14:paraId="4E04C918" w14:textId="1751D030" w:rsidR="00FF5E4B" w:rsidRDefault="00FF51D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68A808" wp14:editId="2BD57E05">
                <wp:simplePos x="0" y="0"/>
                <wp:positionH relativeFrom="column">
                  <wp:posOffset>3608070</wp:posOffset>
                </wp:positionH>
                <wp:positionV relativeFrom="paragraph">
                  <wp:posOffset>93980</wp:posOffset>
                </wp:positionV>
                <wp:extent cx="2506980" cy="727710"/>
                <wp:effectExtent l="57150" t="19050" r="83820" b="91440"/>
                <wp:wrapNone/>
                <wp:docPr id="1644525760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980" cy="7277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18E48" w14:textId="2B60F470" w:rsidR="00FF5E4B" w:rsidRPr="00FF51DF" w:rsidRDefault="00FF5E4B" w:rsidP="00FF5E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51D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Response Generation</w:t>
                            </w:r>
                          </w:p>
                          <w:p w14:paraId="083AA87C" w14:textId="4B3644DE" w:rsidR="00FF5E4B" w:rsidRPr="00FF51DF" w:rsidRDefault="00FF5E4B" w:rsidP="00FF5E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51D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(Fashion Reco</w:t>
                            </w:r>
                            <w:r w:rsidR="00FF51DF" w:rsidRPr="00FF51D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FF51D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mendations)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68A808" id="Rectangle: Rounded Corners 8" o:spid="_x0000_s1029" style="position:absolute;margin-left:284.1pt;margin-top:7.4pt;width:197.4pt;height:57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8818E48" w14:textId="2B60F470" w:rsidR="00FF5E4B" w:rsidRPr="00FF51DF" w:rsidRDefault="00FF5E4B" w:rsidP="00FF5E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51D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Response Generation</w:t>
                      </w:r>
                    </w:p>
                    <w:p w14:paraId="083AA87C" w14:textId="4B3644DE" w:rsidR="00FF5E4B" w:rsidRPr="00FF51DF" w:rsidRDefault="00FF5E4B" w:rsidP="00FF5E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51D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(Fashion Reco</w:t>
                      </w:r>
                      <w:r w:rsidR="00FF51DF" w:rsidRPr="00FF51D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FF51D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mendations)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454457B" w14:textId="0A21A5D9" w:rsidR="00FF5E4B" w:rsidRDefault="00FF5E4B"/>
    <w:p w14:paraId="25D1D0B9" w14:textId="77777777" w:rsidR="00FF5E4B" w:rsidRDefault="00FF5E4B"/>
    <w:p w14:paraId="4238CB17" w14:textId="77777777" w:rsidR="00FF5E4B" w:rsidRDefault="00FF5E4B"/>
    <w:p w14:paraId="7120B925" w14:textId="77777777" w:rsidR="00FF5E4B" w:rsidRDefault="00FF5E4B"/>
    <w:p w14:paraId="1090FBB9" w14:textId="77777777" w:rsidR="00204EE3" w:rsidRPr="00FF51DF" w:rsidRDefault="00000000">
      <w:pPr>
        <w:pStyle w:val="Heading2"/>
        <w:rPr>
          <w:color w:val="auto"/>
          <w:sz w:val="28"/>
          <w:szCs w:val="28"/>
          <w:u w:val="single"/>
        </w:rPr>
      </w:pPr>
      <w:r w:rsidRPr="00FF51DF">
        <w:rPr>
          <w:color w:val="auto"/>
          <w:sz w:val="28"/>
          <w:szCs w:val="28"/>
          <w:u w:val="single"/>
        </w:rPr>
        <w:t>5. Challenges &amp; Lessons Learned</w:t>
      </w:r>
    </w:p>
    <w:p w14:paraId="2515AA39" w14:textId="77777777" w:rsidR="00204EE3" w:rsidRDefault="00000000">
      <w:r>
        <w:t>• Managing large-scale embeddings required optimizing FAISS retrieval.</w:t>
      </w:r>
    </w:p>
    <w:p w14:paraId="4B300128" w14:textId="77777777" w:rsidR="00204EE3" w:rsidRDefault="00000000">
      <w:r>
        <w:t>• Ensuring LLM-generated responses aligned with user expectations.</w:t>
      </w:r>
    </w:p>
    <w:p w14:paraId="55C40B4A" w14:textId="707DDCF9" w:rsidR="00FF51DF" w:rsidRDefault="00000000" w:rsidP="00FF51DF">
      <w:r>
        <w:t>• Fine-tuning query processing improved accuracy in recommendations</w:t>
      </w:r>
    </w:p>
    <w:p w14:paraId="60665DB6" w14:textId="77777777" w:rsidR="00FF51DF" w:rsidRDefault="00FF51DF" w:rsidP="00FF51DF">
      <w:pPr>
        <w:pStyle w:val="Heading2"/>
        <w:rPr>
          <w:color w:val="auto"/>
          <w:sz w:val="28"/>
          <w:szCs w:val="28"/>
          <w:u w:val="single"/>
        </w:rPr>
      </w:pPr>
      <w:r>
        <w:rPr>
          <w:color w:val="auto"/>
          <w:sz w:val="28"/>
          <w:szCs w:val="28"/>
          <w:u w:val="single"/>
        </w:rPr>
        <w:t>6.Instructions for running the notebook</w:t>
      </w:r>
    </w:p>
    <w:p w14:paraId="318102EC" w14:textId="673E699B" w:rsidR="00FF51DF" w:rsidRPr="00FF51DF" w:rsidRDefault="00FF51DF" w:rsidP="00FF51DF">
      <w:pPr>
        <w:pStyle w:val="ListParagraph"/>
        <w:numPr>
          <w:ilvl w:val="0"/>
          <w:numId w:val="17"/>
        </w:numPr>
      </w:pPr>
      <w:r>
        <w:t xml:space="preserve">Use openai key for running </w:t>
      </w:r>
    </w:p>
    <w:p w14:paraId="1BD15B22" w14:textId="36EAE293" w:rsidR="00FF51DF" w:rsidRDefault="00FF51DF" w:rsidP="00FF51DF">
      <w:pPr>
        <w:pStyle w:val="ListParagraph"/>
        <w:numPr>
          <w:ilvl w:val="0"/>
          <w:numId w:val="15"/>
        </w:numPr>
      </w:pPr>
      <w:r>
        <w:t>Use Myntra dataset from Kaggle as the dataset.(provided the link in the notebook)</w:t>
      </w:r>
    </w:p>
    <w:p w14:paraId="3F8C5382" w14:textId="77777777" w:rsidR="00FF51DF" w:rsidRDefault="00FF51DF" w:rsidP="00FF51DF"/>
    <w:p w14:paraId="3B7C09C5" w14:textId="77777777" w:rsidR="00FF51DF" w:rsidRPr="00FF51DF" w:rsidRDefault="00FF51DF" w:rsidP="00FF51DF">
      <w:pPr>
        <w:rPr>
          <w:b/>
          <w:bCs/>
          <w:u w:val="single"/>
        </w:rPr>
      </w:pPr>
    </w:p>
    <w:p w14:paraId="20FD7396" w14:textId="77777777" w:rsidR="00FF51DF" w:rsidRPr="00FF51DF" w:rsidRDefault="00FF51DF" w:rsidP="00FF51DF">
      <w:pPr>
        <w:ind w:left="480"/>
      </w:pPr>
    </w:p>
    <w:p w14:paraId="4E2F93CC" w14:textId="77777777" w:rsidR="00FF51DF" w:rsidRDefault="00FF51DF" w:rsidP="00FF51DF"/>
    <w:p w14:paraId="764BC55A" w14:textId="1BD9DE72" w:rsidR="00204EE3" w:rsidRDefault="00204EE3"/>
    <w:sectPr w:rsidR="00204E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091A56"/>
    <w:multiLevelType w:val="multilevel"/>
    <w:tmpl w:val="2C284A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4F81BD" w:themeColor="accent1"/>
        <w:u w:val="no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4F81BD" w:themeColor="accent1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F81BD" w:themeColor="accent1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4F81BD" w:themeColor="accent1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F81BD" w:themeColor="accent1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4F81BD" w:themeColor="accent1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F81BD" w:themeColor="accent1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4F81BD" w:themeColor="accent1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F81BD" w:themeColor="accent1"/>
        <w:u w:val="none"/>
      </w:rPr>
    </w:lvl>
  </w:abstractNum>
  <w:abstractNum w:abstractNumId="10" w15:restartNumberingAfterBreak="0">
    <w:nsid w:val="1B9D09EB"/>
    <w:multiLevelType w:val="hybridMultilevel"/>
    <w:tmpl w:val="4A60B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5062E7"/>
    <w:multiLevelType w:val="hybridMultilevel"/>
    <w:tmpl w:val="25463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700ED6"/>
    <w:multiLevelType w:val="hybridMultilevel"/>
    <w:tmpl w:val="C66A5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8424F"/>
    <w:multiLevelType w:val="hybridMultilevel"/>
    <w:tmpl w:val="EC54D82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C50D8"/>
    <w:multiLevelType w:val="hybridMultilevel"/>
    <w:tmpl w:val="50A075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B960F1"/>
    <w:multiLevelType w:val="hybridMultilevel"/>
    <w:tmpl w:val="8398E908"/>
    <w:lvl w:ilvl="0" w:tplc="4009000F">
      <w:start w:val="1"/>
      <w:numFmt w:val="decimal"/>
      <w:lvlText w:val="%1."/>
      <w:lvlJc w:val="left"/>
      <w:pPr>
        <w:ind w:left="840" w:hanging="360"/>
      </w:pPr>
    </w:lvl>
    <w:lvl w:ilvl="1" w:tplc="9BBAC14E">
      <w:numFmt w:val="bullet"/>
      <w:lvlText w:val="•"/>
      <w:lvlJc w:val="left"/>
      <w:pPr>
        <w:ind w:left="1560" w:hanging="360"/>
      </w:pPr>
      <w:rPr>
        <w:rFonts w:ascii="Cambria" w:eastAsiaTheme="minorEastAsia" w:hAnsi="Cambria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" w15:restartNumberingAfterBreak="0">
    <w:nsid w:val="7E5138BD"/>
    <w:multiLevelType w:val="hybridMultilevel"/>
    <w:tmpl w:val="F704F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32102">
    <w:abstractNumId w:val="8"/>
  </w:num>
  <w:num w:numId="2" w16cid:durableId="1992588956">
    <w:abstractNumId w:val="6"/>
  </w:num>
  <w:num w:numId="3" w16cid:durableId="1574925892">
    <w:abstractNumId w:val="5"/>
  </w:num>
  <w:num w:numId="4" w16cid:durableId="143205135">
    <w:abstractNumId w:val="4"/>
  </w:num>
  <w:num w:numId="5" w16cid:durableId="2085830684">
    <w:abstractNumId w:val="7"/>
  </w:num>
  <w:num w:numId="6" w16cid:durableId="521476140">
    <w:abstractNumId w:val="3"/>
  </w:num>
  <w:num w:numId="7" w16cid:durableId="476530740">
    <w:abstractNumId w:val="2"/>
  </w:num>
  <w:num w:numId="8" w16cid:durableId="1942445631">
    <w:abstractNumId w:val="1"/>
  </w:num>
  <w:num w:numId="9" w16cid:durableId="654065067">
    <w:abstractNumId w:val="0"/>
  </w:num>
  <w:num w:numId="10" w16cid:durableId="171141302">
    <w:abstractNumId w:val="14"/>
  </w:num>
  <w:num w:numId="11" w16cid:durableId="695156013">
    <w:abstractNumId w:val="9"/>
  </w:num>
  <w:num w:numId="12" w16cid:durableId="198588185">
    <w:abstractNumId w:val="15"/>
  </w:num>
  <w:num w:numId="13" w16cid:durableId="1205099329">
    <w:abstractNumId w:val="10"/>
  </w:num>
  <w:num w:numId="14" w16cid:durableId="547452958">
    <w:abstractNumId w:val="13"/>
  </w:num>
  <w:num w:numId="15" w16cid:durableId="1666712799">
    <w:abstractNumId w:val="16"/>
  </w:num>
  <w:num w:numId="16" w16cid:durableId="2087915958">
    <w:abstractNumId w:val="11"/>
  </w:num>
  <w:num w:numId="17" w16cid:durableId="17390939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220D"/>
    <w:rsid w:val="00204EE3"/>
    <w:rsid w:val="0029639D"/>
    <w:rsid w:val="00326F90"/>
    <w:rsid w:val="00AA1D8D"/>
    <w:rsid w:val="00B47730"/>
    <w:rsid w:val="00CB0664"/>
    <w:rsid w:val="00D53B58"/>
    <w:rsid w:val="00FC693F"/>
    <w:rsid w:val="00FF51DF"/>
    <w:rsid w:val="00FF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14EC98"/>
  <w14:defaultImageDpi w14:val="300"/>
  <w15:docId w15:val="{A4D37AC4-40AA-42C6-90E4-2328822D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Siniyya Yousuf</cp:lastModifiedBy>
  <cp:revision>2</cp:revision>
  <dcterms:created xsi:type="dcterms:W3CDTF">2013-12-23T23:15:00Z</dcterms:created>
  <dcterms:modified xsi:type="dcterms:W3CDTF">2025-03-24T06:27:00Z</dcterms:modified>
  <cp:category/>
</cp:coreProperties>
</file>